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bookmarkStart w:id="28" w:name="_GoBack"/>
      <w:bookmarkEnd w:id="28"/>
      <w:r>
        <w:rPr>
          <w:b/>
          <w:smallCaps/>
          <w:color w:val="000000"/>
          <w:rtl w:val="0"/>
        </w:rPr>
        <w:t xml:space="preserve">COLÉGIO </w:t>
      </w:r>
      <w:r>
        <w:rPr>
          <w:b/>
          <w:smallCaps/>
          <w:rtl w:val="0"/>
        </w:rPr>
        <w:t>ESTADUAL</w:t>
      </w:r>
      <w:r>
        <w:rPr>
          <w:b/>
          <w:smallCaps/>
          <w:color w:val="000000"/>
          <w:rtl w:val="0"/>
        </w:rPr>
        <w:t xml:space="preserve"> DE EDUCAÇÃO PROFISSIONAL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  <w:rtl w:val="0"/>
        </w:rPr>
        <w:t xml:space="preserve"> PEDRO BOARETTO NETO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  <w:rtl w:val="0"/>
        </w:rPr>
        <w:tab/>
      </w:r>
      <w:r>
        <w:rPr>
          <w:b/>
          <w:color w:val="000000"/>
          <w:sz w:val="22"/>
          <w:szCs w:val="22"/>
          <w:rtl w:val="0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  <w:rtl w:val="0"/>
        </w:rPr>
        <w:t>GABRIELLA TAVARES PEDROSO</w:t>
      </w:r>
    </w:p>
    <w:p>
      <w:pPr>
        <w:jc w:val="center"/>
        <w:rPr>
          <w:b/>
        </w:rPr>
      </w:pPr>
      <w:r>
        <w:rPr>
          <w:b/>
          <w:rtl w:val="0"/>
        </w:rPr>
        <w:t>HELENA MINGARELI SCHIAVON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  <w:rtl w:val="0"/>
        </w:rPr>
        <w:t>ILHA DO SOL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  <w:rtl w:val="0"/>
        </w:rPr>
        <w:t>202</w:t>
      </w:r>
      <w:r>
        <w:rPr>
          <w:b/>
          <w:rtl w:val="0"/>
        </w:rPr>
        <w:t>3</w:t>
      </w:r>
    </w:p>
    <w:p>
      <w:pPr>
        <w:jc w:val="center"/>
        <w:rPr>
          <w:b/>
        </w:rPr>
      </w:pPr>
      <w:r>
        <w:rPr>
          <w:b/>
          <w:rtl w:val="0"/>
        </w:rPr>
        <w:t>GABRIELLA TAVARES PEDROSO</w:t>
      </w:r>
    </w:p>
    <w:p>
      <w:pPr>
        <w:jc w:val="center"/>
        <w:rPr>
          <w:b/>
        </w:rPr>
      </w:pPr>
      <w:r>
        <w:rPr>
          <w:b/>
          <w:rtl w:val="0"/>
        </w:rPr>
        <w:t>HELENA MINGARELI SCHIAVON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  <w:rtl w:val="0"/>
        </w:rPr>
        <w:t>ILHA DO SOL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  <w:rtl w:val="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r>
        <w:rPr>
          <w:color w:val="000000"/>
          <w:rtl w:val="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rPr>
          <w:rtl w:val="0"/>
        </w:rPr>
        <w:t>Prof. Reinaldo C. da Silva</w:t>
      </w:r>
      <w:r>
        <w:rPr>
          <w:vertAlign w:val="superscript"/>
          <w:rtl w:val="0"/>
        </w:rPr>
        <w:t>2</w:t>
      </w:r>
    </w:p>
    <w:p>
      <w:pPr>
        <w:jc w:val="right"/>
      </w:pPr>
      <w:r>
        <w:rPr>
          <w:rtl w:val="0"/>
        </w:rPr>
        <w:t xml:space="preserve">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Prof. Célia K.Cabral</w:t>
      </w:r>
      <w:r>
        <w:rPr>
          <w:vertAlign w:val="superscript"/>
          <w:rtl w:val="0"/>
        </w:rPr>
        <w:t>3</w:t>
      </w: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2023</w:t>
      </w:r>
    </w:p>
    <w:p>
      <w:pPr>
        <w:jc w:val="center"/>
        <w:rPr>
          <w:b/>
        </w:rPr>
      </w:pPr>
      <w:r>
        <w:rPr>
          <w:b/>
          <w:rtl w:val="0"/>
        </w:rPr>
        <w:t>GABRIELLA TAVARES PEDROSO</w:t>
      </w:r>
    </w:p>
    <w:p>
      <w:pPr>
        <w:jc w:val="center"/>
        <w:rPr>
          <w:b/>
        </w:rPr>
      </w:pPr>
      <w:r>
        <w:rPr>
          <w:b/>
          <w:rtl w:val="0"/>
        </w:rPr>
        <w:t>HELENA MINGARELI SCHIAVON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  <w:rtl w:val="0"/>
        </w:rPr>
        <w:t>ILHA DO SOL</w:t>
      </w:r>
    </w:p>
    <w:p>
      <w:pPr>
        <w:jc w:val="center"/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  <w:rtl w:val="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  <w:rtl w:val="0"/>
        </w:rPr>
      </w:pPr>
      <w:r>
        <w:rPr>
          <w:color w:val="000000"/>
          <w:rtl w:val="0"/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  <w:rtl w:val="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39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Profª. Aparecida da S. Ferreira</w:t>
            </w:r>
            <w:r>
              <w:rPr>
                <w:color w:val="000000"/>
                <w:vertAlign w:val="superscript"/>
                <w:rtl w:val="0"/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  <w:rtl w:val="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rPr>
                <w:rtl w:val="0"/>
              </w:rP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 xml:space="preserve">Prof. </w:t>
            </w:r>
            <w:r>
              <w:rPr>
                <w:rtl w:val="0"/>
              </w:rP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  <w:rtl w:val="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  <w:rtl w:val="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rPr>
                <w:rtl w:val="0"/>
              </w:rP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000000"/>
          <w:rtl w:val="0"/>
        </w:rPr>
        <w:t>Sumário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00"/>
          <w:tab w:val="right" w:pos="9061"/>
        </w:tabs>
        <w:spacing w:before="0" w:after="0" w:line="360" w:lineRule="auto"/>
        <w:ind w:left="0" w:right="0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line="360" w:lineRule="auto"/>
      </w:pPr>
    </w:p>
    <w:p/>
    <w:p>
      <w:pPr>
        <w:tabs>
          <w:tab w:val="left" w:pos="1155"/>
        </w:tabs>
      </w:pPr>
      <w:r>
        <w:rPr>
          <w:rtl w:val="0"/>
        </w:rPr>
        <w:tab/>
      </w:r>
    </w:p>
    <w:bookmarkEnd w:id="0"/>
    <w:p>
      <w:pPr>
        <w:pStyle w:val="2"/>
        <w:numPr>
          <w:ilvl w:val="0"/>
          <w:numId w:val="1"/>
        </w:numPr>
        <w:spacing w:line="360" w:lineRule="auto"/>
        <w:ind w:left="0" w:firstLine="0"/>
      </w:pPr>
      <w:r>
        <w:rPr>
          <w:rtl w:val="0"/>
        </w:rPr>
        <w:t>INTRODUÇÃO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  <w:rtl w:val="0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O presente trabalho é requisito para conclusão do curso Técnico em Informártica, do Centro Estadual de Educação Profissional Pedro Boaretto Neto.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  <w:rtl w:val="0"/>
        </w:rPr>
      </w:pPr>
      <w:r>
        <w:rPr>
          <w:rFonts w:ascii="Arial" w:hAnsi="Arial" w:eastAsia="Arial" w:cs="Arial"/>
          <w:sz w:val="24"/>
          <w:szCs w:val="24"/>
          <w:rtl w:val="0"/>
        </w:rPr>
        <w:t>O objetivo deste site é possibilitar que os funcionários do Ilha Do Sol Hotel, e demais pousadas, possam fazer uma reserva de forma simples e fácil. Considerando que os hotéis necessitam explorar o seu potencial de vendas para sobreviverem e prosperarem, com o advento da internet, os sites de reservas se apresentam como uma alternativa viável para explorar tal potencial.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68" w:firstLine="0" w:firstLineChars="0"/>
        <w:jc w:val="both"/>
        <w:textAlignment w:val="auto"/>
        <w:rPr>
          <w:rFonts w:ascii="Arial" w:hAnsi="Arial" w:eastAsia="Arial" w:cs="Arial"/>
          <w:color w:val="auto"/>
          <w:sz w:val="20"/>
          <w:szCs w:val="20"/>
          <w:rtl w:val="0"/>
        </w:rPr>
      </w:pPr>
      <w:r>
        <w:rPr>
          <w:rFonts w:ascii="Arial" w:hAnsi="Arial" w:eastAsia="Arial" w:cs="Arial"/>
          <w:color w:val="auto"/>
          <w:sz w:val="20"/>
          <w:szCs w:val="20"/>
          <w:rtl w:val="0"/>
        </w:rPr>
        <w:t>A internet trouxe uma nova era no campo da comunicação, proporcionando a interatividade e um suporte comercial mais eficaz. Com o desenvolvimento dessa tecnologia, o ramo hoteleiro incorporou nos sites de reservas as estratégias de divulgação e comercialização dos seus serviços (FREITAS; WEBER; BARTH, 2010; YE; FU; LAW, 2016)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color w:val="auto"/>
          <w:sz w:val="24"/>
          <w:szCs w:val="24"/>
          <w:rtl w:val="0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Ao entrar em contato previamente, ou no momento do check-in, o cliente, junto ao funcionário, poderá escolher os dias e horários da reserva,escolher o tipo do quarto</w:t>
      </w:r>
      <w:r>
        <w:rPr>
          <w:sz w:val="24"/>
          <w:szCs w:val="24"/>
          <w:rtl w:val="0"/>
        </w:rPr>
        <w:t xml:space="preserve"> e informar </w:t>
      </w:r>
      <w:r>
        <w:rPr>
          <w:rFonts w:ascii="Arial" w:hAnsi="Arial" w:eastAsia="Arial" w:cs="Arial"/>
          <w:sz w:val="24"/>
          <w:szCs w:val="24"/>
          <w:rtl w:val="0"/>
        </w:rPr>
        <w:t xml:space="preserve">o número de hóspedes. Neste momento, o funcionário poderá verificar a </w:t>
      </w:r>
      <w:r>
        <w:rPr>
          <w:sz w:val="24"/>
          <w:szCs w:val="24"/>
          <w:rtl w:val="0"/>
        </w:rPr>
        <w:t>disponibilidade dos</w:t>
      </w:r>
      <w:r>
        <w:rPr>
          <w:rFonts w:ascii="Arial" w:hAnsi="Arial" w:eastAsia="Arial" w:cs="Arial"/>
          <w:sz w:val="24"/>
          <w:szCs w:val="24"/>
          <w:rtl w:val="0"/>
        </w:rPr>
        <w:t xml:space="preserve"> quartos e informar no sistema a forma de pagamento escolhida e efetuá-lo (este último sendo feito no </w:t>
      </w:r>
      <w:r>
        <w:rPr>
          <w:sz w:val="24"/>
          <w:szCs w:val="24"/>
          <w:rtl w:val="0"/>
        </w:rPr>
        <w:t>momento</w:t>
      </w:r>
      <w:r>
        <w:rPr>
          <w:rFonts w:ascii="Arial" w:hAnsi="Arial" w:eastAsia="Arial" w:cs="Arial"/>
          <w:sz w:val="24"/>
          <w:szCs w:val="24"/>
          <w:rtl w:val="0"/>
        </w:rPr>
        <w:t xml:space="preserve"> do check-in, fora do sistema de agendamento). 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  <w:rtl w:val="0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Através do próprio site, será possível ter a visão e o controle de todos os </w:t>
      </w:r>
      <w:r>
        <w:rPr>
          <w:sz w:val="24"/>
          <w:szCs w:val="24"/>
          <w:rtl w:val="0"/>
        </w:rPr>
        <w:t>relatórios</w:t>
      </w:r>
      <w:r>
        <w:rPr>
          <w:rFonts w:ascii="Arial" w:hAnsi="Arial" w:eastAsia="Arial" w:cs="Arial"/>
          <w:sz w:val="24"/>
          <w:szCs w:val="24"/>
          <w:rtl w:val="0"/>
        </w:rPr>
        <w:t xml:space="preserve"> que o sistema pode gerar, das reservas (quantidades de hóspedes, disponibilidade dos quartos), e manutenção do software. Dessa forma, facilita tanto o gerenciamento quanto a experiência de agendamento.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68" w:firstLine="0" w:firstLineChars="0"/>
        <w:jc w:val="both"/>
        <w:textAlignment w:val="auto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  <w:rtl w:val="0"/>
        </w:rPr>
        <w:t xml:space="preserve">O número de reservas online no sector do turismo tem vindo a aumentar ano após ano. Atualmente, cerca de 57% das reservas são realizadas </w:t>
      </w:r>
      <w:r>
        <w:rPr>
          <w:color w:val="auto"/>
          <w:sz w:val="20"/>
          <w:szCs w:val="20"/>
          <w:rtl w:val="0"/>
        </w:rPr>
        <w:t>através da internet</w:t>
      </w:r>
      <w:r>
        <w:rPr>
          <w:rFonts w:ascii="Arial" w:hAnsi="Arial" w:eastAsia="Arial" w:cs="Arial"/>
          <w:color w:val="auto"/>
          <w:sz w:val="20"/>
          <w:szCs w:val="20"/>
          <w:rtl w:val="0"/>
        </w:rPr>
        <w:t xml:space="preserve"> (Internet Travel Hotel Booking Estatísticas, 2014). Reforçando estes valores, os canais online contribuíram em 52,3 % das reservas de hotéis em 2010 (Pan, Zhang, &amp; Law, 2013). Neste contexto, o website Booking.com detêm um papel importante, tendo sido galardoado com o prémio de "2014 </w:t>
      </w:r>
      <w:r>
        <w:rPr>
          <w:color w:val="auto"/>
          <w:sz w:val="20"/>
          <w:szCs w:val="20"/>
          <w:rtl w:val="0"/>
        </w:rPr>
        <w:t>World 's</w:t>
      </w:r>
      <w:r>
        <w:rPr>
          <w:rFonts w:ascii="Arial" w:hAnsi="Arial" w:eastAsia="Arial" w:cs="Arial"/>
          <w:color w:val="auto"/>
          <w:sz w:val="20"/>
          <w:szCs w:val="20"/>
          <w:rtl w:val="0"/>
        </w:rPr>
        <w:t xml:space="preserve"> Leading Online Travel Agency Website", entregue no World Travel Awards (World Travel Awards, 2014).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</w:rPr>
      </w:pPr>
    </w:p>
    <w:p>
      <w:pPr>
        <w:pStyle w:val="3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360" w:firstLineChars="150"/>
        <w:jc w:val="both"/>
        <w:textAlignment w:val="auto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  <w:rtl w:val="0"/>
        </w:rPr>
        <w:t>Apresentação do Problema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O atendimento preciso e rápido a clientes que aparecem repentinamente é fundamental, mas, justamente este fator prejudica a qualidade do atendimento. Neste contexto, um sistema de qualidade para as reservas de hotéis, </w:t>
      </w:r>
      <w:r>
        <w:rPr>
          <w:sz w:val="24"/>
          <w:szCs w:val="24"/>
          <w:rtl w:val="0"/>
        </w:rPr>
        <w:t>principalmente</w:t>
      </w:r>
      <w:r>
        <w:rPr>
          <w:rFonts w:ascii="Arial" w:hAnsi="Arial" w:eastAsia="Arial" w:cs="Arial"/>
          <w:sz w:val="24"/>
          <w:szCs w:val="24"/>
          <w:rtl w:val="0"/>
        </w:rPr>
        <w:t xml:space="preserve"> de pequeno porte, é um grande aliado no serviço ao cliente. Pensando nisto, o sistema interno do Ilha Do Sol tem esta finalidade: de modo simples e ágil, fazer reservas de quartos para pousadas e pequenos hotéis, auxiliando-os no gerenciamento e evitando complicações no agendamento, tanto antecipado, quanto na hora da chegada.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 xml:space="preserve">O design simples e limpo do site de reservas de hotéis e pousadas ajudará, também, neste processo, evitando confusão e informações </w:t>
      </w:r>
      <w:r>
        <w:rPr>
          <w:sz w:val="24"/>
          <w:szCs w:val="24"/>
          <w:rtl w:val="0"/>
        </w:rPr>
        <w:t>supérfluas.</w:t>
      </w:r>
    </w:p>
    <w:p>
      <w:pPr>
        <w:pStyle w:val="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sz w:val="28"/>
          <w:szCs w:val="28"/>
        </w:rPr>
      </w:pPr>
      <w:bookmarkStart w:id="2" w:name="_heading=h.1fob9te" w:colFirst="0" w:colLast="0"/>
      <w:bookmarkEnd w:id="2"/>
      <w:r>
        <w:rPr>
          <w:sz w:val="28"/>
          <w:szCs w:val="28"/>
          <w:rtl w:val="0"/>
        </w:rPr>
        <w:t>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OBJETIVOS</w:t>
      </w:r>
    </w:p>
    <w:p>
      <w:pPr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i w:val="0"/>
          <w:color w:val="000000"/>
          <w:sz w:val="24"/>
          <w:szCs w:val="24"/>
          <w:u w:val="none"/>
          <w:vertAlign w:val="baseline"/>
          <w:rtl w:val="0"/>
        </w:rPr>
      </w:pPr>
    </w:p>
    <w:p>
      <w:pPr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sz w:val="24"/>
          <w:szCs w:val="24"/>
        </w:rPr>
      </w:pPr>
      <w:r>
        <w:rPr>
          <w:rFonts w:ascii="Arial" w:hAnsi="Arial" w:eastAsia="Arial" w:cs="Arial"/>
          <w:i w:val="0"/>
          <w:color w:val="000000"/>
          <w:sz w:val="24"/>
          <w:szCs w:val="24"/>
          <w:u w:val="none"/>
          <w:vertAlign w:val="baseline"/>
          <w:rtl w:val="0"/>
        </w:rPr>
        <w:t>Este tem por objetivo geral a construção de um site de reserva de hotel, facilitando o processo feito pelo funcionário, quando o cliente chegar ao estabelecimento ou entrar em contato previamente. O cliente não terá contato com o sistema, sendo ele usado somente, e as reservas feitas pelo funcionário do local. O sistema gerará relatórios que será possível ter visão ampla do hotel ou pousada,  podendo verificar disponibilidade de dias, horários e quartos e quantidade de hóspedes.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60" w:firstLineChars="150"/>
        <w:jc w:val="both"/>
        <w:textAlignment w:val="auto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Para nortear este projeto, foi definido alguns objetivos específicos,sendo eles: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60" w:firstLineChars="150"/>
        <w:jc w:val="both"/>
        <w:textAlignment w:val="auto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Realizar o agendamento de quartos;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60" w:firstLineChars="150"/>
        <w:jc w:val="both"/>
        <w:textAlignment w:val="auto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Facilitar o momento de reserva, sem causar conflito ou confusão ao funcionário que o realizará, usando um layout e design de site limpo, sem muitas cores e ignorando informações supérfluas,para que não sobrecarregue o sistema;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60" w:firstLineChars="150"/>
        <w:jc w:val="both"/>
        <w:textAlignment w:val="auto"/>
        <w:rPr>
          <w:sz w:val="24"/>
          <w:szCs w:val="24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Pagamento feito no momento do check-in, independendo do sistema, ou seja, não utilizando este;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60" w:firstLineChars="150"/>
        <w:jc w:val="both"/>
        <w:textAlignment w:val="auto"/>
        <w:rPr>
          <w:sz w:val="24"/>
          <w:szCs w:val="24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Controlar disponibilidade de quartos, dias e horários e controlar a quantidade de hóspedes;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Controlar e cadastrar clientes;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  <w:rtl w:val="0"/>
        </w:rPr>
        <w:t xml:space="preserve">Trazer informações de valores das diárias e formas de pagamento, somente para encargo de organização e segurança para o cliente e empresa; </w:t>
      </w:r>
    </w:p>
    <w:p>
      <w:pPr>
        <w:pStyle w:val="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sz w:val="28"/>
          <w:szCs w:val="28"/>
        </w:rPr>
      </w:pPr>
      <w:bookmarkStart w:id="4" w:name="_heading=h.2et92p0" w:colFirst="0" w:colLast="0"/>
      <w:bookmarkEnd w:id="4"/>
      <w:r>
        <w:rPr>
          <w:sz w:val="28"/>
          <w:szCs w:val="28"/>
          <w:rtl w:val="0"/>
        </w:rPr>
        <w:t>3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METODOLOGIA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b/>
          <w:color w:val="000000"/>
          <w:sz w:val="24"/>
          <w:szCs w:val="24"/>
          <w:rtl w:val="0"/>
        </w:rPr>
      </w:pPr>
      <w:r>
        <w:rPr>
          <w:b/>
          <w:color w:val="000000"/>
          <w:sz w:val="24"/>
          <w:szCs w:val="24"/>
          <w:rtl w:val="0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  <w:rtl w:val="0"/>
        </w:rPr>
      </w:pPr>
      <w:r>
        <w:rPr>
          <w:rFonts w:ascii="Arial" w:hAnsi="Arial" w:eastAsia="Arial" w:cs="Arial"/>
          <w:sz w:val="24"/>
          <w:szCs w:val="24"/>
          <w:rtl w:val="0"/>
        </w:rPr>
        <w:t>A metodologia é o conjunto de passos ou etapas que orientam uma pesquisa científica ou um trabalho teórico. Metodologia é diferente de método: método é o procedimento para alcançar objetivos e metodologia é o estudo sobre eles. Pode-se dizer também, que metodologia é a parte teórica que precede a execução, que visa a seleção de técnicas concretas de aplicação. Neste contexto, existem também a metodologia comparativa e a metodologia de modelagem. De acordo com um trabalho de um aluno da PUC-RJ:</w:t>
      </w:r>
    </w:p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2268" w:firstLine="0" w:firstLineChars="0"/>
        <w:jc w:val="both"/>
        <w:textAlignment w:val="auto"/>
        <w:rPr>
          <w:rFonts w:ascii="Arial" w:hAnsi="Arial" w:eastAsia="Arial" w:cs="Arial"/>
          <w:color w:val="auto"/>
          <w:sz w:val="20"/>
          <w:szCs w:val="20"/>
          <w:rtl w:val="0"/>
        </w:rPr>
      </w:pPr>
      <w:r>
        <w:rPr>
          <w:rFonts w:ascii="Arial" w:hAnsi="Arial" w:eastAsia="Arial" w:cs="Arial"/>
          <w:color w:val="auto"/>
          <w:sz w:val="20"/>
          <w:szCs w:val="20"/>
          <w:rtl w:val="0"/>
        </w:rPr>
        <w:t>Segundo FACHIN (2001) o método comparativo consiste em investigar coisas ou fatos e explicá-los segundo suas semelhanças e suas diferenças. Permite a análise de dados concretos e a dedução de semelhanças e divergências de elementos constantes, abstratos e gerais, propiciando investigações de caráter indireto.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68" w:firstLine="360" w:firstLineChars="150"/>
        <w:jc w:val="both"/>
        <w:textAlignment w:val="auto"/>
        <w:rPr>
          <w:rFonts w:ascii="Arial" w:hAnsi="Arial" w:eastAsia="Arial" w:cs="Arial"/>
          <w:color w:val="0000FF"/>
          <w:sz w:val="24"/>
          <w:szCs w:val="24"/>
          <w:rtl w:val="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 </w:t>
      </w:r>
      <w:r>
        <w:rPr>
          <w:rFonts w:ascii="Arial" w:hAnsi="Arial" w:eastAsia="Arial" w:cs="Arial"/>
          <w:sz w:val="24"/>
          <w:szCs w:val="24"/>
          <w:rtl w:val="0"/>
        </w:rPr>
        <w:t>O método comparativo visa estabelecer ligações com objetos semelhantes para poder analisar semelhanças e diferenças. Para basear a ideia de projeto, design e agendamento, foi comparado o sistema do Ilha do Sol Hotel com o site do Recanto Cataratas, utilizando o modo em que são apresentadas as imagens, layout da página inicial e como a reserva é feita.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Em metodologia de modelagem, é tomado como base o conceito de representar os processos de um negócio, organização ou projeto, objetivando “documentar, entender e analisar os processos, permitindo a transformação e a automatização.”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Através desse tipo de metodologia é possível ter uma melhor visão das atividades, minuciosamente descritas, e poder entender com facilidade e clareza como o trabalho deve ser feito.</w:t>
      </w:r>
    </w:p>
    <w:p>
      <w:pPr>
        <w:pStyle w:val="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150"/>
        <w:jc w:val="both"/>
        <w:textAlignment w:val="auto"/>
        <w:rPr>
          <w:sz w:val="28"/>
          <w:szCs w:val="28"/>
        </w:rPr>
      </w:pPr>
      <w:bookmarkStart w:id="5" w:name="_heading=h.tyjcwt" w:colFirst="0" w:colLast="0"/>
      <w:bookmarkEnd w:id="5"/>
      <w:r>
        <w:rPr>
          <w:sz w:val="28"/>
          <w:szCs w:val="28"/>
          <w:rtl w:val="0"/>
        </w:rPr>
        <w:t xml:space="preserve">4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REFERENCIAL TEÓRICO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color w:val="000000"/>
          <w:sz w:val="24"/>
          <w:szCs w:val="24"/>
          <w:rtl w:val="0"/>
        </w:rPr>
      </w:pPr>
      <w:r>
        <w:rPr>
          <w:color w:val="000000"/>
          <w:sz w:val="24"/>
          <w:szCs w:val="24"/>
          <w:rtl w:val="0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O html é a linguagem base em que se é desenvolvida as páginas na web. Foi criada em 1991 por Tim Berners-Lee. Inicialmente, foi criada apenas para conectar instituições de pesquisas próximas.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sz w:val="24"/>
          <w:szCs w:val="24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68" w:firstLine="0" w:firstLineChars="0"/>
        <w:jc w:val="both"/>
        <w:textAlignment w:val="auto"/>
        <w:rPr>
          <w:color w:val="auto"/>
          <w:sz w:val="20"/>
          <w:szCs w:val="20"/>
          <w:highlight w:val="white"/>
          <w:rtl w:val="0"/>
        </w:rPr>
      </w:pPr>
      <w:r>
        <w:rPr>
          <w:color w:val="auto"/>
          <w:sz w:val="20"/>
          <w:szCs w:val="20"/>
          <w:highlight w:val="white"/>
          <w:rtl w:val="0"/>
        </w:rPr>
        <w:t> Em 1992, foi liberada a biblioteca de desenvolvimento WWW ( World Wide Web), uma rede de alcance mundial, que junto com o HTML proporcionou o uso em escala mundial da WEB.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68" w:firstLine="300" w:firstLineChars="150"/>
        <w:jc w:val="both"/>
        <w:textAlignment w:val="auto"/>
        <w:rPr>
          <w:color w:val="0000FF"/>
          <w:sz w:val="20"/>
          <w:szCs w:val="20"/>
          <w:highlight w:val="white"/>
          <w:rtl w:val="0"/>
        </w:rPr>
      </w:pP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O Html é o que chama-se de linguagem de marcação, através de </w:t>
      </w:r>
      <w:r>
        <w:rPr>
          <w:i/>
          <w:sz w:val="24"/>
          <w:szCs w:val="24"/>
          <w:highlight w:val="white"/>
          <w:rtl w:val="0"/>
        </w:rPr>
        <w:t>tags</w:t>
      </w:r>
      <w:r>
        <w:rPr>
          <w:sz w:val="24"/>
          <w:szCs w:val="24"/>
          <w:highlight w:val="white"/>
          <w:rtl w:val="0"/>
        </w:rPr>
        <w:t xml:space="preserve"> (&lt;/&gt;) é feito a “conversa” com o navegador e o site é construído. Mas ele é estático e limitado nas estilizações, por isso é usado outras linguagem para deixá-lo mais visual e dinâmico. Uma dessas linguagens de apoio é o CSS.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sz w:val="24"/>
          <w:szCs w:val="24"/>
          <w:highlight w:val="white"/>
          <w:rtl w:val="0"/>
        </w:rPr>
      </w:pPr>
      <w:r>
        <w:rPr>
          <w:sz w:val="24"/>
          <w:szCs w:val="24"/>
          <w:highlight w:val="white"/>
          <w:rtl w:val="0"/>
        </w:rPr>
        <w:t xml:space="preserve">Criado em 1995 por um grupo de empresas de informática, visando justamente facilitar a programação de sites, o CSS ganhou bastante destaque em 1997 e 1999.  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68" w:firstLine="0" w:firstLineChars="0"/>
        <w:jc w:val="both"/>
        <w:textAlignment w:val="auto"/>
        <w:rPr>
          <w:color w:val="auto"/>
          <w:sz w:val="20"/>
          <w:szCs w:val="20"/>
          <w:highlight w:val="white"/>
          <w:rtl w:val="0"/>
        </w:rPr>
      </w:pPr>
      <w:r>
        <w:rPr>
          <w:color w:val="auto"/>
          <w:sz w:val="20"/>
          <w:szCs w:val="20"/>
          <w:highlight w:val="white"/>
          <w:rtl w:val="0"/>
        </w:rPr>
        <w:t>O CSS é uma linguagem que determina a aparência (layout) de páginas para a Web. Este programa permite ao usuário criar páginas da Web com códigos mais fáceis de elaborar que os códigos HTML. Estes códigos permitem fazer as aplicações com facilidade.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68" w:firstLine="300" w:firstLineChars="150"/>
        <w:jc w:val="both"/>
        <w:textAlignment w:val="auto"/>
        <w:rPr>
          <w:color w:val="0000FF"/>
          <w:sz w:val="20"/>
          <w:szCs w:val="20"/>
          <w:highlight w:val="white"/>
          <w:rtl w:val="0"/>
        </w:rPr>
      </w:pP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PHP é uma linguagem de programação a qual é utilizada para a construção da parte funcional do site, com as variáveis, funções e validação. Rasmus Lerdorf, desenvolveu a primeira versão em 1994, tornando-se um código aberto em 1995, o que permitiu que outros desenvolvedores tivessem mais liberdade e pudesse corrigir </w:t>
      </w:r>
      <w:r>
        <w:rPr>
          <w:i/>
          <w:sz w:val="24"/>
          <w:szCs w:val="24"/>
          <w:highlight w:val="white"/>
          <w:rtl w:val="0"/>
        </w:rPr>
        <w:t>bugs</w:t>
      </w:r>
      <w:r>
        <w:rPr>
          <w:sz w:val="24"/>
          <w:szCs w:val="24"/>
          <w:highlight w:val="white"/>
          <w:rtl w:val="0"/>
        </w:rPr>
        <w:t xml:space="preserve"> e falhas. 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sz w:val="24"/>
          <w:szCs w:val="24"/>
          <w:highlight w:val="white"/>
          <w:rtl w:val="0"/>
        </w:rPr>
      </w:pPr>
      <w:r>
        <w:rPr>
          <w:sz w:val="24"/>
          <w:szCs w:val="24"/>
          <w:highlight w:val="white"/>
          <w:rtl w:val="0"/>
        </w:rPr>
        <w:t>O PHP conecta-se com o gerenciador de banco de dados MySQL para fazer essa comunicação. Foi criado em 1980 por um grupo de pessoas e é conhecido pela facilidade de uso.</w:t>
      </w: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sz w:val="24"/>
          <w:szCs w:val="24"/>
          <w:highlight w:val="white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68" w:leftChars="0" w:firstLine="0" w:firstLineChars="0"/>
        <w:jc w:val="both"/>
        <w:textAlignment w:val="auto"/>
        <w:rPr>
          <w:color w:val="auto"/>
          <w:sz w:val="20"/>
          <w:szCs w:val="20"/>
          <w:highlight w:val="white"/>
          <w:rtl w:val="0"/>
        </w:rPr>
      </w:pPr>
      <w:r>
        <w:rPr>
          <w:color w:val="auto"/>
          <w:sz w:val="20"/>
          <w:szCs w:val="20"/>
          <w:highlight w:val="white"/>
          <w:rtl w:val="0"/>
        </w:rPr>
        <w:t>O MySql está em constante desenvolvimento. Embora seja um dos bancos de dados mais utilizados no mundo, ainda se encontram alguns bugs, que são resolvidos com atualizações frequentes.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68" w:firstLine="300" w:firstLineChars="150"/>
        <w:jc w:val="both"/>
        <w:textAlignment w:val="auto"/>
        <w:rPr>
          <w:color w:val="0000FF"/>
          <w:sz w:val="20"/>
          <w:szCs w:val="20"/>
          <w:highlight w:val="white"/>
          <w:rtl w:val="0"/>
        </w:rPr>
      </w:pPr>
    </w:p>
    <w:p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highlight w:val="white"/>
        </w:rPr>
      </w:pPr>
      <w:r>
        <w:rPr>
          <w:sz w:val="24"/>
          <w:szCs w:val="24"/>
          <w:highlight w:val="white"/>
          <w:rtl w:val="0"/>
        </w:rPr>
        <w:t>Algumas das vantagens do Mysql em relação a outros bancos de dados do mesmo porte: tem uma facilidade maior para programação, tem funções mais simples, pode ser totalmente modificado, entre outras.</w:t>
      </w:r>
    </w:p>
    <w:p>
      <w:pPr>
        <w:widowControl/>
        <w:spacing w:after="160" w:line="259" w:lineRule="auto"/>
        <w:ind w:firstLine="0"/>
        <w:rPr>
          <w:highlight w:val="white"/>
        </w:rPr>
      </w:pPr>
    </w:p>
    <w:p>
      <w:pPr>
        <w:widowControl/>
        <w:spacing w:after="160" w:line="259" w:lineRule="auto"/>
        <w:ind w:firstLine="0"/>
        <w:rPr>
          <w:highlight w:val="white"/>
        </w:rPr>
      </w:pPr>
    </w:p>
    <w:p>
      <w:pPr>
        <w:widowControl/>
        <w:spacing w:after="160" w:line="259" w:lineRule="auto"/>
        <w:ind w:left="1416"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6" w:name="_heading=h.3dy6vkm" w:colFirst="0" w:colLast="0"/>
      <w:bookmarkEnd w:id="6"/>
      <w:r>
        <w:rPr>
          <w:rtl w:val="0"/>
        </w:rPr>
        <w:t xml:space="preserve">5 DOCUMENTAÇÃO </w:t>
      </w:r>
      <w:r>
        <w:rPr>
          <w:sz w:val="38"/>
          <w:szCs w:val="38"/>
          <w:rtl w:val="0"/>
        </w:rPr>
        <w:t>do projeto</w:t>
      </w:r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heading=h.1t3h5sf" w:colFirst="0" w:colLast="0"/>
      <w:bookmarkEnd w:id="7"/>
      <w:r>
        <w:rPr>
          <w:rtl w:val="0"/>
        </w:rPr>
        <w:t xml:space="preserve">5.1 Requisitos </w:t>
      </w:r>
    </w:p>
    <w:p>
      <w:pPr>
        <w:tabs>
          <w:tab w:val="left" w:pos="0"/>
        </w:tabs>
        <w:spacing w:line="360" w:lineRule="auto"/>
        <w:ind w:firstLine="0"/>
      </w:pPr>
      <w:r>
        <w:rPr>
          <w:rtl w:val="0"/>
        </w:rP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heading=h.4d34og8" w:colFirst="0" w:colLast="0"/>
      <w:bookmarkEnd w:id="8"/>
      <w:r>
        <w:rPr>
          <w:rtl w:val="0"/>
        </w:rPr>
        <w:t>5.1.1 Requisitos funcionais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rPr>
          <w:rtl w:val="0"/>
        </w:rP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heading=h.2s8eyo1" w:colFirst="0" w:colLast="0"/>
      <w:bookmarkEnd w:id="9"/>
      <w:r>
        <w:rPr>
          <w:b/>
          <w:rtl w:val="0"/>
        </w:rPr>
        <w:t xml:space="preserve">5.1.2 Requisitos não funcionais </w:t>
      </w:r>
    </w:p>
    <w:p>
      <w:pPr>
        <w:tabs>
          <w:tab w:val="left" w:pos="0"/>
        </w:tabs>
        <w:spacing w:line="360" w:lineRule="auto"/>
        <w:ind w:firstLine="0"/>
      </w:pPr>
      <w:r>
        <w:rPr>
          <w:rtl w:val="0"/>
        </w:rP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  <w:r>
        <w:rPr>
          <w:sz w:val="20"/>
          <w:szCs w:val="20"/>
          <w:rtl w:val="0"/>
        </w:rPr>
        <w:t>Fonte: O autor, 2022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4"/>
        </w:numPr>
        <w:spacing w:before="0" w:after="0"/>
        <w:ind w:left="360" w:hanging="360"/>
      </w:pPr>
      <w:bookmarkStart w:id="10" w:name="_heading=h.17dp8vu" w:colFirst="0" w:colLast="0"/>
      <w:bookmarkEnd w:id="10"/>
      <w:r>
        <w:rPr>
          <w:rtl w:val="0"/>
        </w:rPr>
        <w:t xml:space="preserve"> Diagrama de Contexto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  <w:rtl w:val="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  <w:ind w:left="360" w:hanging="360"/>
      </w:pPr>
      <w:bookmarkStart w:id="11" w:name="_heading=h.3rdcrjn" w:colFirst="0" w:colLast="0"/>
      <w:bookmarkEnd w:id="11"/>
      <w:r>
        <w:rPr>
          <w:rtl w:val="0"/>
        </w:rPr>
        <w:t>Diagrama de Fluxo de dados</w:t>
      </w:r>
    </w:p>
    <w:p>
      <w:pPr>
        <w:ind w:firstLine="0"/>
      </w:pPr>
    </w:p>
    <w:p>
      <w:pPr>
        <w:rPr>
          <w:b/>
          <w:sz w:val="20"/>
          <w:szCs w:val="20"/>
        </w:rPr>
      </w:pPr>
      <w:r>
        <w:rPr>
          <w:rtl w:val="0"/>
        </w:rPr>
        <w:t xml:space="preserve">     </w:t>
      </w:r>
      <w:r>
        <w:rPr>
          <w:b/>
          <w:sz w:val="20"/>
          <w:szCs w:val="20"/>
          <w:rtl w:val="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4"/>
        </w:numPr>
        <w:ind w:left="578" w:hanging="578"/>
      </w:pPr>
      <w:bookmarkStart w:id="12" w:name="_heading=h.26in1rg" w:colFirst="0" w:colLast="0"/>
      <w:bookmarkEnd w:id="12"/>
      <w:r>
        <w:rPr>
          <w:rtl w:val="0"/>
        </w:rPr>
        <w:t>Diagrama de Entidade e relacionamento</w:t>
      </w:r>
    </w:p>
    <w:p>
      <w:pPr>
        <w:ind w:firstLine="0"/>
      </w:pPr>
    </w:p>
    <w:p>
      <w:pPr>
        <w:ind w:firstLine="0"/>
      </w:pPr>
      <w:r>
        <w:rPr>
          <w:rtl w:val="0"/>
        </w:rPr>
        <w:t xml:space="preserve"> </w:t>
      </w:r>
      <w:r>
        <w:rPr>
          <w:b/>
          <w:sz w:val="20"/>
          <w:szCs w:val="20"/>
          <w:rtl w:val="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4"/>
        </w:numPr>
        <w:ind w:left="578" w:hanging="578"/>
      </w:pPr>
      <w:bookmarkStart w:id="13" w:name="_heading=h.lnxbz9" w:colFirst="0" w:colLast="0"/>
      <w:bookmarkEnd w:id="13"/>
      <w:r>
        <w:rPr>
          <w:rtl w:val="0"/>
        </w:rPr>
        <w:t>Dicionário de Dados</w:t>
      </w:r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  <w:ind w:left="360" w:hanging="360"/>
      </w:pPr>
      <w:bookmarkStart w:id="14" w:name="_heading=h.35nkun2" w:colFirst="0" w:colLast="0"/>
      <w:bookmarkEnd w:id="14"/>
      <w:r>
        <w:rPr>
          <w:rtl w:val="0"/>
        </w:rPr>
        <w:t>Diagrama de Caso de Uso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r>
        <w:rPr>
          <w:b/>
          <w:sz w:val="20"/>
          <w:szCs w:val="20"/>
          <w:rtl w:val="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rPr>
          <w:rtl w:val="0"/>
        </w:rP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  <w:rtl w:val="0"/>
        </w:rPr>
        <w:t>Fonte: O autor, 2022</w:t>
      </w:r>
    </w:p>
    <w:p>
      <w:pPr>
        <w:pStyle w:val="4"/>
        <w:numPr>
          <w:ilvl w:val="2"/>
          <w:numId w:val="5"/>
        </w:numPr>
        <w:ind w:left="720" w:hanging="720"/>
      </w:pPr>
      <w:bookmarkStart w:id="16" w:name="_heading=h.1ksv4uv" w:colFirst="0" w:colLast="0"/>
      <w:bookmarkEnd w:id="16"/>
      <w:r>
        <w:rPr>
          <w:rtl w:val="0"/>
        </w:rPr>
        <w:t>Cadastrar</w:t>
      </w:r>
    </w:p>
    <w:p>
      <w:pPr>
        <w:ind w:firstLine="0"/>
        <w:rPr>
          <w:b/>
        </w:rPr>
      </w:pPr>
    </w:p>
    <w:p>
      <w:pPr>
        <w:pStyle w:val="4"/>
        <w:numPr>
          <w:ilvl w:val="2"/>
          <w:numId w:val="5"/>
        </w:numPr>
        <w:ind w:left="720" w:hanging="720"/>
      </w:pPr>
      <w:bookmarkStart w:id="17" w:name="_heading=h.vsohz8hitavy" w:colFirst="0" w:colLast="0"/>
      <w:bookmarkEnd w:id="17"/>
      <w:r>
        <w:rPr>
          <w:rtl w:val="0"/>
        </w:rPr>
        <w:t>Logar</w:t>
      </w:r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5"/>
        </w:numPr>
        <w:ind w:left="720" w:hanging="720"/>
      </w:pPr>
      <w:bookmarkStart w:id="18" w:name="_heading=h.w4pjqu5od5l" w:colFirst="0" w:colLast="0"/>
      <w:bookmarkEnd w:id="18"/>
      <w:r>
        <w:rPr>
          <w:rtl w:val="0"/>
        </w:rPr>
        <w:t>Cadastro de funcionário/profissional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5"/>
        </w:numPr>
        <w:spacing w:after="0" w:line="240" w:lineRule="auto"/>
        <w:ind w:left="720" w:hanging="720"/>
      </w:pPr>
      <w:bookmarkStart w:id="19" w:name="_heading=h.iimt9dgudcin" w:colFirst="0" w:colLast="0"/>
      <w:bookmarkEnd w:id="19"/>
      <w:r>
        <w:rPr>
          <w:rtl w:val="0"/>
        </w:rPr>
        <w:t xml:space="preserve">Consultar profissionais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5"/>
        </w:numPr>
        <w:ind w:left="720" w:hanging="720"/>
      </w:pPr>
      <w:bookmarkStart w:id="20" w:name="_heading=h.hyvwenoixavx" w:colFirst="0" w:colLast="0"/>
      <w:bookmarkEnd w:id="20"/>
      <w:r>
        <w:rPr>
          <w:rtl w:val="0"/>
        </w:rPr>
        <w:t>Agendamento</w:t>
      </w:r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bookmarkEnd w:id="15"/>
    <w:p>
      <w:pPr>
        <w:pStyle w:val="3"/>
        <w:numPr>
          <w:ilvl w:val="1"/>
          <w:numId w:val="5"/>
        </w:numPr>
        <w:ind w:left="578" w:hanging="578"/>
      </w:pPr>
      <w:r>
        <w:rPr>
          <w:rtl w:val="0"/>
        </w:rPr>
        <w:t>Diagrama de Classe</w:t>
      </w:r>
    </w:p>
    <w:p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>
      <w:pPr>
        <w:pStyle w:val="3"/>
        <w:numPr>
          <w:ilvl w:val="1"/>
          <w:numId w:val="5"/>
        </w:numPr>
        <w:ind w:left="578" w:hanging="578"/>
      </w:pPr>
      <w:bookmarkStart w:id="21" w:name="_heading=h.2jxsxqh" w:colFirst="0" w:colLast="0"/>
      <w:bookmarkEnd w:id="21"/>
      <w:r>
        <w:rPr>
          <w:rtl w:val="0"/>
        </w:rPr>
        <w:t xml:space="preserve">Diagrama de Sequência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5"/>
        </w:numPr>
        <w:ind w:left="578" w:hanging="578"/>
      </w:pPr>
      <w:bookmarkStart w:id="22" w:name="_heading=h.z337ya" w:colFirst="0" w:colLast="0"/>
      <w:bookmarkEnd w:id="22"/>
      <w:r>
        <w:rPr>
          <w:rtl w:val="0"/>
        </w:rPr>
        <w:t>Diagrama de Atividade</w:t>
      </w:r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>
      <w:pPr>
        <w:pStyle w:val="2"/>
        <w:numPr>
          <w:ilvl w:val="0"/>
          <w:numId w:val="5"/>
        </w:numPr>
        <w:ind w:left="0" w:firstLine="0"/>
      </w:pPr>
      <w:bookmarkStart w:id="23" w:name="_heading=h.3j2qqm3" w:colFirst="0" w:colLast="0"/>
      <w:bookmarkEnd w:id="23"/>
      <w:r>
        <w:rPr>
          <w:rtl w:val="0"/>
        </w:rPr>
        <w:t xml:space="preserve">Telas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5"/>
        </w:numPr>
        <w:spacing w:line="360" w:lineRule="auto"/>
        <w:ind w:left="0" w:firstLine="0"/>
      </w:pPr>
      <w:bookmarkStart w:id="24" w:name="_heading=h.1y810tw" w:colFirst="0" w:colLast="0"/>
      <w:bookmarkEnd w:id="24"/>
      <w:r>
        <w:rPr>
          <w:rtl w:val="0"/>
        </w:rPr>
        <w:t xml:space="preserve"> Conclusão</w:t>
      </w:r>
    </w:p>
    <w:p>
      <w:pPr>
        <w:spacing w:line="360" w:lineRule="auto"/>
        <w:ind w:left="709" w:firstLine="0"/>
      </w:pPr>
      <w:bookmarkStart w:id="25" w:name="_heading=h.qsh70q" w:colFirst="0" w:colLast="0"/>
      <w:bookmarkEnd w:id="25"/>
    </w:p>
    <w:p>
      <w:pPr>
        <w:ind w:left="709" w:firstLine="0"/>
      </w:pPr>
    </w:p>
    <w:p>
      <w:pPr>
        <w:pStyle w:val="2"/>
        <w:numPr>
          <w:ilvl w:val="0"/>
          <w:numId w:val="5"/>
        </w:numPr>
        <w:ind w:left="0" w:firstLine="0"/>
      </w:pPr>
      <w:bookmarkStart w:id="26" w:name="_heading=h.4i7ojhp" w:colFirst="0" w:colLast="0"/>
      <w:bookmarkEnd w:id="26"/>
      <w:r>
        <w:rPr>
          <w:rtl w:val="0"/>
        </w:rPr>
        <w:t>REFERÊNCIAS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27" w:name="_heading=h.1pxezwc" w:colFirst="0" w:colLast="0"/>
      <w:bookmarkEnd w:id="27"/>
    </w:p>
    <w:sectPr>
      <w:headerReference r:id="rId5" w:type="default"/>
      <w:footerReference r:id="rId6" w:type="default"/>
      <w:pgSz w:w="11906" w:h="16838"/>
      <w:pgMar w:top="1701" w:right="1134" w:bottom="1134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  <w:rtl w:val="0"/>
        </w:rPr>
        <w:t>Especialista em Educação Permanente: Saúde e educação</w:t>
      </w:r>
      <w:r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  <w:rtl w:val="0"/>
        </w:rPr>
        <w:t>2</w:t>
      </w:r>
      <w:r>
        <w:rPr>
          <w:color w:val="000000"/>
          <w:sz w:val="16"/>
          <w:szCs w:val="16"/>
          <w:rtl w:val="0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  <w:rtl w:val="0"/>
        </w:rPr>
        <w:t>3</w:t>
      </w:r>
      <w:r>
        <w:rPr>
          <w:color w:val="000000"/>
          <w:sz w:val="16"/>
          <w:szCs w:val="16"/>
          <w:rtl w:val="0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BF205925"/>
    <w:multiLevelType w:val="multilevel"/>
    <w:tmpl w:val="BF205925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documentProtection w:enforcement="0"/>
  <w:defaultTabStop w:val="720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8D0F0A"/>
    <w:rsid w:val="678E54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link w:val="23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uiPriority w:val="0"/>
    <w:pPr>
      <w:keepNext/>
      <w:spacing w:before="240" w:after="120"/>
      <w:jc w:val="center"/>
    </w:pPr>
    <w:rPr>
      <w:i/>
      <w:sz w:val="28"/>
      <w:szCs w:val="2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9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0">
    <w:name w:val="Table Normal11"/>
    <w:uiPriority w:val="0"/>
  </w:style>
  <w:style w:type="table" w:customStyle="1" w:styleId="2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Texto de nota de rodapé Char"/>
    <w:basedOn w:val="8"/>
    <w:link w:val="11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4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styleId="26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7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8">
    <w:name w:val="_Style 26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7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8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9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3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7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7">
    <w:name w:val="_Style 41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8">
    <w:name w:val="_Style 42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9">
    <w:name w:val="_Style 47"/>
    <w:basedOn w:val="20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LxBL+YWriQWqiXi2uEiFX2mnVw==">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2023-02-12T10:39:00Z</dcterms:created>
  <dc:creator>Microsoft</dc:creator>
  <cp:lastModifiedBy>helen</cp:lastModifiedBy>
  <dcterms:modified xsi:type="dcterms:W3CDTF">2023-05-10T01:45:27Z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D68861DB17D140B5B6111EBB1BCB3ECE</vt:lpwstr>
  </property>
</Properties>
</file>